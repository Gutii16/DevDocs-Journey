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Recomendaciones y Recursos para Certificación en Kubernetes</w:t>
      </w:r>
    </w:p>
    <w:p>
      <w:r>
        <w:br/>
        <w:t>Recomendaciones y Recursos para Certificación en Kubernetes</w:t>
        <w:br/>
        <w:br/>
        <w:t>1. Documentación Oficial</w:t>
        <w:br/>
        <w:t xml:space="preserve">   - [Documentación de Kubernetes](https://kubernetes.io/docs/home/): La fuente más confiable. Aquí encontrarás guías de instalación, tutoriales y conceptos básicos.</w:t>
        <w:br/>
        <w:br/>
        <w:t>2. Cursos Online Gratuitos</w:t>
        <w:br/>
        <w:t xml:space="preserve">   - [Kubernetes Fundamentals by Linux Foundation (edX)](https://www.edx.org/course/kubernetes-fundamentals): Curso gratuito que ofrece una introducción a los conceptos de Kubernetes.</w:t>
        <w:br/>
        <w:t xml:space="preserve">   - [Google Cloud Training](https://cloud.google.com/training/certification): Google ofrece cursos gratuitos relacionados con Kubernetes y Google Kubernetes Engine (GKE).</w:t>
        <w:br/>
        <w:t xml:space="preserve">   - [Kubernetes for Developers: Core Concepts (Coursera)](https://www.coursera.org/learn/kubernetes-developers): Curso gratuito centrado en los conceptos básicos de Kubernetes para desarrolladores.</w:t>
        <w:br/>
        <w:br/>
        <w:t>3. Cursos Online de Pago</w:t>
        <w:br/>
        <w:t xml:space="preserve">   - [Certified Kubernetes Administrator (CKA) by CNCF](https://www.cncf.io/certification/cka/): Una de las certificaciones más reconocidas. Costo: Aproximadamente $300.</w:t>
        <w:br/>
        <w:t xml:space="preserve">   - [Certified Kubernetes Application Developer (CKAD) by CNCF](https://www.cncf.io/certification/ckad/): Certificación para desarrolladores que trabajan con Kubernetes. Costo: Aproximadamente $300.</w:t>
        <w:br/>
        <w:t xml:space="preserve">   - [Kubernetes Administrator Bootcamp by Udacity](https://www.udacity.com/course/cloud-native-apps-with-kubernetes--nd064): Curso de pago que te prepara para la certificación CKA.</w:t>
        <w:br/>
        <w:t xml:space="preserve">   - [Kubernetes Certified Professional by Simplilearn](https://www.simplilearn.com/certification-in-kubernetes-skill-badge-article): Programa de capacitación con enfoque práctico.</w:t>
        <w:br/>
        <w:t xml:space="preserve">   - [Pluralsight Kubernetes Certification Paths](https://www.pluralsight.com/paths/kubernetes): Ofrecen cursos que preparan para las certificaciones CKA y CKAD.</w:t>
        <w:br/>
        <w:t xml:space="preserve">   - [A Cloud Guru / Linux Academy](https://acloudguru.com/courses/certified-kubernetes-administrator-cka): Cursos en línea para prepararte para la certificación CKA.</w:t>
        <w:br/>
        <w:br/>
        <w:t>4. Recursos Complementarios</w:t>
        <w:br/>
        <w:t xml:space="preserve">   - [Kubernetes Documentation](https://kubernetes.io/docs/home/): Documentación oficial, invaluable para prepararte para cualquier examen de certificación.</w:t>
        <w:br/>
        <w:t xml:space="preserve">   - [Udemy](https://www.udemy.com/courses/search/?q=kubernetes&amp;src=sac): Varios cursos que te preparan para las certificaciones CKA y CKAD.</w:t>
        <w:br/>
        <w:br/>
        <w:t>Consejos Adicionales</w:t>
        <w:br/>
        <w:t>- Prueba gratis: Algunas plataformas ofrecen pruebas gratuitas o una garantía de devolución de dinero. Asegúrate de aprovechar estas opciones.</w:t>
        <w:br/>
        <w:t>- Recursos de práctica: Busca exámenes de práctica o laboratorios en línea que simulen la experiencia real del examen.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